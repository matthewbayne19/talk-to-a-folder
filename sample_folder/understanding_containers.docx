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Understanding Containers in DevOps</w:t>
      </w:r>
    </w:p>
    <w:p>
      <w:r>
        <w:t>In DevOps, containers are lightweight, standalone packages that include everything needed to run a piece of software, from the code to runtime, system tools, libraries, and settings. This consistency ensures that software runs the same in development, testing, and production environments.</w:t>
        <w:br/>
        <w:br/>
        <w:t>Containers are particularly useful for continuous integration and continuous deployment (CI/CD) pipelines. They enable rapid iteration, easy rollback, and scalability. Popular tools include Docker for containerization and Kubernetes for orchestration. The rise of microservices has further increased the use of containers in modern cloud-native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